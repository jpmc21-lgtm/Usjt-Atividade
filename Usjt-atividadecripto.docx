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D3E93" w14:textId="71079661" w:rsidR="00B44138" w:rsidRPr="000B09F8" w:rsidRDefault="00B44138">
      <w:pPr>
        <w:pStyle w:val="Ttulo"/>
        <w:rPr>
          <w:rFonts w:ascii="Arial" w:hAnsi="Arial" w:cs="Arial"/>
          <w:color w:val="000000" w:themeColor="text1"/>
        </w:rPr>
      </w:pPr>
    </w:p>
    <w:p w14:paraId="4836593B" w14:textId="77777777" w:rsidR="00B44138" w:rsidRPr="000B09F8" w:rsidRDefault="0038713F">
      <w:pPr>
        <w:rPr>
          <w:rFonts w:ascii="Arial" w:hAnsi="Arial" w:cs="Arial"/>
          <w:color w:val="000000" w:themeColor="text1"/>
        </w:rPr>
      </w:pPr>
      <w:r w:rsidRPr="000B09F8">
        <w:rPr>
          <w:rFonts w:ascii="Arial" w:hAnsi="Arial" w:cs="Arial"/>
          <w:color w:val="000000" w:themeColor="text1"/>
        </w:rPr>
        <w:t xml:space="preserve"> João Pedro Martins Carvalho</w:t>
      </w:r>
      <w:r w:rsidRPr="000B09F8">
        <w:rPr>
          <w:rFonts w:ascii="Arial" w:hAnsi="Arial" w:cs="Arial"/>
          <w:color w:val="000000" w:themeColor="text1"/>
        </w:rPr>
        <w:br/>
      </w:r>
      <w:r w:rsidR="00AD7E18" w:rsidRPr="000B09F8">
        <w:rPr>
          <w:rFonts w:ascii="Arial" w:hAnsi="Arial" w:cs="Arial"/>
          <w:color w:val="000000" w:themeColor="text1"/>
        </w:rPr>
        <w:t>RA 825115359</w:t>
      </w:r>
      <w:r w:rsidRPr="000B09F8">
        <w:rPr>
          <w:rFonts w:ascii="Arial" w:hAnsi="Arial" w:cs="Arial"/>
          <w:color w:val="000000" w:themeColor="text1"/>
        </w:rPr>
        <w:br/>
      </w:r>
    </w:p>
    <w:p w14:paraId="6809FF61" w14:textId="4CDC3352" w:rsidR="00B44138" w:rsidRPr="000B09F8" w:rsidRDefault="0038713F">
      <w:pPr>
        <w:pStyle w:val="Ttulo1"/>
        <w:rPr>
          <w:rFonts w:ascii="Arial" w:hAnsi="Arial" w:cs="Arial"/>
          <w:color w:val="000000" w:themeColor="text1"/>
        </w:rPr>
      </w:pPr>
      <w:r w:rsidRPr="000B09F8">
        <w:rPr>
          <w:rFonts w:ascii="Arial" w:hAnsi="Arial" w:cs="Arial"/>
          <w:color w:val="000000" w:themeColor="text1"/>
        </w:rPr>
        <w:t>Exemplos Históricos do Uso de Criptografia</w:t>
      </w:r>
    </w:p>
    <w:p w14:paraId="629708FF" w14:textId="77777777" w:rsidR="00B44138" w:rsidRPr="000B09F8" w:rsidRDefault="0038713F">
      <w:pPr>
        <w:rPr>
          <w:rFonts w:ascii="Arial" w:hAnsi="Arial" w:cs="Arial"/>
          <w:color w:val="000000" w:themeColor="text1"/>
        </w:rPr>
      </w:pPr>
      <w:r w:rsidRPr="000B09F8">
        <w:rPr>
          <w:rFonts w:ascii="Arial" w:hAnsi="Arial" w:cs="Arial"/>
          <w:color w:val="000000" w:themeColor="text1"/>
        </w:rPr>
        <w:t>• Máquina Enigma (Segunda Guerra Mundial): Foi utilizada pela Alemanha Nazista para criptografar mensagens militares. O código era considerado impossível de quebrar, mas foi decifrado por Alan Turing e sua equipe, mudando o rumo da guerra.</w:t>
      </w:r>
      <w:r w:rsidRPr="000B09F8">
        <w:rPr>
          <w:rFonts w:ascii="Arial" w:hAnsi="Arial" w:cs="Arial"/>
          <w:color w:val="000000" w:themeColor="text1"/>
        </w:rPr>
        <w:br/>
        <w:t>• Cifra de César: Um dos primeiros métodos de criptografia, usado por Júlio César para enviar mensagens secretas. Ele consistia em substituir cada letra do alfabeto por outra deslocada algumas posições.</w:t>
      </w:r>
    </w:p>
    <w:p w14:paraId="574119E5" w14:textId="304C796F" w:rsidR="00B44138" w:rsidRPr="000B09F8" w:rsidRDefault="0038713F">
      <w:pPr>
        <w:pStyle w:val="Ttulo1"/>
        <w:rPr>
          <w:rFonts w:ascii="Arial" w:hAnsi="Arial" w:cs="Arial"/>
          <w:color w:val="000000" w:themeColor="text1"/>
        </w:rPr>
      </w:pPr>
      <w:r w:rsidRPr="000B09F8">
        <w:rPr>
          <w:rFonts w:ascii="Arial" w:hAnsi="Arial" w:cs="Arial"/>
          <w:color w:val="000000" w:themeColor="text1"/>
        </w:rPr>
        <w:t>Algoritmos de Criptografia com Chaves Simétricas</w:t>
      </w:r>
    </w:p>
    <w:p w14:paraId="778B384F" w14:textId="77777777" w:rsidR="00B44138" w:rsidRPr="000B09F8" w:rsidRDefault="0038713F">
      <w:pPr>
        <w:rPr>
          <w:rFonts w:ascii="Arial" w:hAnsi="Arial" w:cs="Arial"/>
          <w:color w:val="000000" w:themeColor="text1"/>
        </w:rPr>
      </w:pPr>
      <w:r w:rsidRPr="000B09F8">
        <w:rPr>
          <w:rFonts w:ascii="Arial" w:hAnsi="Arial" w:cs="Arial"/>
          <w:color w:val="000000" w:themeColor="text1"/>
        </w:rPr>
        <w:t>• AES (Advanced Encryption Standard): É um dos algoritmos mais usados atualmente, considerado seguro e rápido, utilizado em bancos, internet e sistemas de segurança.</w:t>
      </w:r>
      <w:r w:rsidRPr="000B09F8">
        <w:rPr>
          <w:rFonts w:ascii="Arial" w:hAnsi="Arial" w:cs="Arial"/>
          <w:color w:val="000000" w:themeColor="text1"/>
        </w:rPr>
        <w:br/>
        <w:t>• DES (Data Encryption Standard): Foi muito utilizado no passado, mas hoje está obsoleto por ser vulnerável. Ainda assim, teve grande importância na evolução da criptografia moderna.</w:t>
      </w:r>
    </w:p>
    <w:p w14:paraId="32FC31E6" w14:textId="33568A36" w:rsidR="00B44138" w:rsidRPr="000B09F8" w:rsidRDefault="0038713F">
      <w:pPr>
        <w:pStyle w:val="Ttulo1"/>
        <w:rPr>
          <w:rFonts w:ascii="Arial" w:hAnsi="Arial" w:cs="Arial"/>
          <w:color w:val="000000" w:themeColor="text1"/>
        </w:rPr>
      </w:pPr>
      <w:r w:rsidRPr="000B09F8">
        <w:rPr>
          <w:rFonts w:ascii="Arial" w:hAnsi="Arial" w:cs="Arial"/>
          <w:color w:val="000000" w:themeColor="text1"/>
        </w:rPr>
        <w:t>Algoritmos de Criptografia com Chaves Assimétricas</w:t>
      </w:r>
    </w:p>
    <w:p w14:paraId="1013207F" w14:textId="77777777" w:rsidR="00B44138" w:rsidRPr="000B09F8" w:rsidRDefault="0038713F">
      <w:pPr>
        <w:rPr>
          <w:rFonts w:ascii="Arial" w:hAnsi="Arial" w:cs="Arial"/>
          <w:color w:val="000000" w:themeColor="text1"/>
        </w:rPr>
      </w:pPr>
      <w:r w:rsidRPr="000B09F8">
        <w:rPr>
          <w:rFonts w:ascii="Arial" w:hAnsi="Arial" w:cs="Arial"/>
          <w:color w:val="000000" w:themeColor="text1"/>
        </w:rPr>
        <w:t>• RSA (Rivest-Shamir-Adleman): Um dos algoritmos mais conhecidos, utilizado para garantir segurança em transações online e assinatura digital.</w:t>
      </w:r>
      <w:r w:rsidRPr="000B09F8">
        <w:rPr>
          <w:rFonts w:ascii="Arial" w:hAnsi="Arial" w:cs="Arial"/>
          <w:color w:val="000000" w:themeColor="text1"/>
        </w:rPr>
        <w:br/>
        <w:t>• ECC (Elliptic Curve Cryptography): Usa curvas elípticas para criar chaves menores e mais seguras, sendo muito eficiente e usado em dispositivos móveis.</w:t>
      </w:r>
    </w:p>
    <w:p w14:paraId="48D256BE" w14:textId="77777777" w:rsidR="00B44138" w:rsidRPr="000B09F8" w:rsidRDefault="0038713F">
      <w:pPr>
        <w:pStyle w:val="Ttulo1"/>
        <w:rPr>
          <w:rFonts w:ascii="Arial" w:hAnsi="Arial" w:cs="Arial"/>
          <w:color w:val="000000" w:themeColor="text1"/>
        </w:rPr>
      </w:pPr>
      <w:r w:rsidRPr="000B09F8">
        <w:rPr>
          <w:rFonts w:ascii="Arial" w:hAnsi="Arial" w:cs="Arial"/>
          <w:color w:val="000000" w:themeColor="text1"/>
        </w:rPr>
        <w:t>Conclusão</w:t>
      </w:r>
    </w:p>
    <w:p w14:paraId="4856901D" w14:textId="77777777" w:rsidR="00B44138" w:rsidRPr="000B09F8" w:rsidRDefault="0038713F">
      <w:pPr>
        <w:rPr>
          <w:rFonts w:ascii="Arial" w:hAnsi="Arial" w:cs="Arial"/>
          <w:color w:val="000000" w:themeColor="text1"/>
        </w:rPr>
      </w:pPr>
      <w:r w:rsidRPr="000B09F8">
        <w:rPr>
          <w:rFonts w:ascii="Arial" w:hAnsi="Arial" w:cs="Arial"/>
          <w:color w:val="000000" w:themeColor="text1"/>
        </w:rPr>
        <w:t>A criptografia sempre foi fundamental para proteger informações ao longo da história, desde métodos simples como a Cifra de César até sistemas complexos usados hoje, como o RSA e o AES. Ela continua sendo essencial para a segurança digital.</w:t>
      </w:r>
    </w:p>
    <w:sectPr w:rsidR="00B44138" w:rsidRPr="000B09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2712416">
    <w:abstractNumId w:val="8"/>
  </w:num>
  <w:num w:numId="2" w16cid:durableId="1715694322">
    <w:abstractNumId w:val="6"/>
  </w:num>
  <w:num w:numId="3" w16cid:durableId="58359709">
    <w:abstractNumId w:val="5"/>
  </w:num>
  <w:num w:numId="4" w16cid:durableId="192694452">
    <w:abstractNumId w:val="4"/>
  </w:num>
  <w:num w:numId="5" w16cid:durableId="893126772">
    <w:abstractNumId w:val="7"/>
  </w:num>
  <w:num w:numId="6" w16cid:durableId="2042389782">
    <w:abstractNumId w:val="3"/>
  </w:num>
  <w:num w:numId="7" w16cid:durableId="1156649239">
    <w:abstractNumId w:val="2"/>
  </w:num>
  <w:num w:numId="8" w16cid:durableId="664357689">
    <w:abstractNumId w:val="1"/>
  </w:num>
  <w:num w:numId="9" w16cid:durableId="1210260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9F8"/>
    <w:rsid w:val="0015074B"/>
    <w:rsid w:val="0029639D"/>
    <w:rsid w:val="00326F90"/>
    <w:rsid w:val="007058EE"/>
    <w:rsid w:val="0086780B"/>
    <w:rsid w:val="00AA1D8D"/>
    <w:rsid w:val="00AD7E18"/>
    <w:rsid w:val="00B44138"/>
    <w:rsid w:val="00B47730"/>
    <w:rsid w:val="00CB0664"/>
    <w:rsid w:val="00D01C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BA7973"/>
  <w14:defaultImageDpi w14:val="300"/>
  <w15:docId w15:val="{02666D5F-60EF-0E43-8D13-FADB090E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JOAO PEDRO MARTINS CARVALHO</cp:lastModifiedBy>
  <cp:revision>2</cp:revision>
  <dcterms:created xsi:type="dcterms:W3CDTF">2025-10-01T01:08:00Z</dcterms:created>
  <dcterms:modified xsi:type="dcterms:W3CDTF">2025-10-01T01:08:00Z</dcterms:modified>
  <cp:category/>
</cp:coreProperties>
</file>